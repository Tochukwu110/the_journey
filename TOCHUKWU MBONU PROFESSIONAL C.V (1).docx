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FD93" w14:textId="77777777" w:rsidR="00181040" w:rsidRPr="00B30161" w:rsidRDefault="00181040" w:rsidP="00181040">
      <w:pPr>
        <w:pStyle w:val="Title"/>
        <w:jc w:val="center"/>
        <w:rPr>
          <w:rFonts w:ascii="Bookman Old Style" w:hAnsi="Bookman Old Style"/>
          <w:b/>
        </w:rPr>
      </w:pPr>
      <w:r w:rsidRPr="00B30161">
        <w:rPr>
          <w:rFonts w:ascii="Bookman Old Style" w:hAnsi="Bookman Old Style"/>
          <w:b/>
        </w:rPr>
        <w:t>TOCHUKWU MBONU</w:t>
      </w:r>
      <w:r w:rsidR="00CC5611">
        <w:rPr>
          <w:rFonts w:ascii="Bookman Old Style" w:hAnsi="Bookman Old Style"/>
          <w:b/>
        </w:rPr>
        <w:t>, B.A</w:t>
      </w:r>
      <w:r w:rsidRPr="00B30161">
        <w:rPr>
          <w:rFonts w:ascii="Bookman Old Style" w:hAnsi="Bookman Old Style"/>
          <w:b/>
        </w:rPr>
        <w:t>.</w:t>
      </w:r>
    </w:p>
    <w:p w14:paraId="3296DEB3" w14:textId="77777777" w:rsidR="00181040" w:rsidRPr="00C43A68" w:rsidRDefault="00605C3A" w:rsidP="00605C3A">
      <w:pPr>
        <w:jc w:val="center"/>
        <w:rPr>
          <w:rFonts w:ascii="Bookman Old Style" w:hAnsi="Bookman Old Style"/>
          <w:sz w:val="24"/>
          <w:szCs w:val="24"/>
        </w:rPr>
      </w:pPr>
      <w:r w:rsidRPr="00C43A68">
        <w:rPr>
          <w:rFonts w:ascii="Bookman Old Style" w:hAnsi="Bookman Old Style"/>
          <w:sz w:val="24"/>
          <w:szCs w:val="24"/>
        </w:rPr>
        <w:t>Abuja, Nigeria | +234 7067549741</w:t>
      </w:r>
      <w:r w:rsidR="00181040" w:rsidRPr="00C43A68">
        <w:rPr>
          <w:rFonts w:ascii="Bookman Old Style" w:hAnsi="Bookman Old Style"/>
          <w:sz w:val="24"/>
          <w:szCs w:val="24"/>
        </w:rPr>
        <w:t xml:space="preserve"> | </w:t>
      </w:r>
      <w:r w:rsidRPr="00C43A68">
        <w:rPr>
          <w:rFonts w:ascii="Bookman Old Style" w:hAnsi="Bookman Old Style"/>
          <w:b/>
          <w:i/>
          <w:sz w:val="24"/>
          <w:szCs w:val="24"/>
        </w:rPr>
        <w:t xml:space="preserve"> </w:t>
      </w:r>
      <w:hyperlink r:id="rId7">
        <w:r w:rsidRPr="00C43A68">
          <w:rPr>
            <w:rStyle w:val="Hyperlink"/>
            <w:rFonts w:ascii="Bookman Old Style" w:hAnsi="Bookman Old Style"/>
            <w:sz w:val="24"/>
            <w:szCs w:val="24"/>
          </w:rPr>
          <w:t>tochukwumbonu06@gmail.com</w:t>
        </w:r>
      </w:hyperlink>
    </w:p>
    <w:p w14:paraId="60EA3AE3" w14:textId="77777777" w:rsidR="00181040" w:rsidRDefault="009265FC" w:rsidP="00C43A68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C43A68">
        <w:rPr>
          <w:rFonts w:ascii="Bookman Old Style" w:hAnsi="Bookman Old Style"/>
          <w:sz w:val="24"/>
          <w:szCs w:val="24"/>
        </w:rPr>
        <w:t xml:space="preserve">Administrative </w:t>
      </w:r>
      <w:r w:rsidR="000A1F55" w:rsidRPr="00C43A68">
        <w:rPr>
          <w:rFonts w:ascii="Bookman Old Style" w:hAnsi="Bookman Old Style"/>
          <w:sz w:val="24"/>
          <w:szCs w:val="24"/>
        </w:rPr>
        <w:t>Management</w:t>
      </w:r>
      <w:r w:rsidR="00181040" w:rsidRPr="00C43A68">
        <w:rPr>
          <w:rFonts w:ascii="Bookman Old Style" w:hAnsi="Bookman Old Style"/>
          <w:sz w:val="24"/>
          <w:szCs w:val="24"/>
        </w:rPr>
        <w:t xml:space="preserve">| </w:t>
      </w:r>
      <w:r w:rsidR="00C43A68" w:rsidRPr="00C43A68">
        <w:rPr>
          <w:rFonts w:ascii="Bookman Old Style" w:hAnsi="Bookman Old Style"/>
          <w:sz w:val="24"/>
          <w:szCs w:val="24"/>
        </w:rPr>
        <w:t>Data Analysis and interpretation</w:t>
      </w:r>
      <w:r w:rsidR="00675C81" w:rsidRPr="00C43A68">
        <w:rPr>
          <w:rFonts w:ascii="Bookman Old Style" w:hAnsi="Bookman Old Style"/>
          <w:sz w:val="24"/>
          <w:szCs w:val="24"/>
        </w:rPr>
        <w:t xml:space="preserve">| </w:t>
      </w:r>
      <w:r w:rsidR="00C43A68" w:rsidRPr="00C43A68">
        <w:rPr>
          <w:rFonts w:ascii="Bookman Old Style" w:hAnsi="Bookman Old Style"/>
          <w:sz w:val="24"/>
          <w:szCs w:val="24"/>
        </w:rPr>
        <w:t>Public Relations and Communication</w:t>
      </w:r>
    </w:p>
    <w:p w14:paraId="14E209B5" w14:textId="77777777" w:rsidR="00C43A68" w:rsidRPr="00C43A68" w:rsidRDefault="00C43A68" w:rsidP="00C43A68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3E9B262B" w14:textId="77777777" w:rsidR="00181040" w:rsidRDefault="00181040" w:rsidP="00181040">
      <w:pPr>
        <w:pStyle w:val="Heading1"/>
        <w:rPr>
          <w:rFonts w:ascii="Bookman Old Style" w:hAnsi="Bookman Old Style"/>
        </w:rPr>
      </w:pPr>
      <w:r w:rsidRPr="00B30161">
        <w:rPr>
          <w:rFonts w:ascii="Bookman Old Style" w:hAnsi="Bookman Old Style"/>
        </w:rPr>
        <w:t>PROFESSIONAL SUMMARY</w:t>
      </w:r>
    </w:p>
    <w:p w14:paraId="6114090D" w14:textId="77777777" w:rsidR="00C43A68" w:rsidRPr="00C43A68" w:rsidRDefault="00C43A68" w:rsidP="00C43A68"/>
    <w:p w14:paraId="58AC11DC" w14:textId="77777777" w:rsidR="00181040" w:rsidRPr="00B30161" w:rsidRDefault="00996C43" w:rsidP="00B30161">
      <w:pPr>
        <w:spacing w:line="360" w:lineRule="auto"/>
        <w:jc w:val="both"/>
        <w:rPr>
          <w:rFonts w:ascii="Bookman Old Style" w:hAnsi="Bookman Old Style"/>
        </w:rPr>
      </w:pPr>
      <w:r w:rsidRPr="00B30161">
        <w:rPr>
          <w:rFonts w:ascii="Bookman Old Style" w:hAnsi="Bookman Old Style"/>
          <w:sz w:val="24"/>
          <w:szCs w:val="24"/>
        </w:rPr>
        <w:t>Dynamic and results-driven professional with a diverse academic background and multifaceted career spanning administrative leadership, human resources, public relations, and strategic advisory roles.</w:t>
      </w:r>
      <w:r w:rsidR="00852574" w:rsidRPr="00B30161">
        <w:rPr>
          <w:rFonts w:ascii="Bookman Old Style" w:hAnsi="Bookman Old Style"/>
          <w:sz w:val="24"/>
          <w:szCs w:val="24"/>
        </w:rPr>
        <w:t xml:space="preserve"> </w:t>
      </w:r>
      <w:r w:rsidR="00852574" w:rsidRPr="00B30161">
        <w:rPr>
          <w:rFonts w:ascii="Bookman Old Style" w:hAnsi="Bookman Old Style"/>
          <w:sz w:val="24"/>
          <w:szCs w:val="24"/>
        </w:rPr>
        <w:t>Proven track record of success, with a strong focus on operational efficiency, stakeholder engagement, and policy implementation. Adept at navigating complex organizational structures, fostering productive team environments, and delivering high-level strategic counsel. Committed to driving institutional growth through effective communication, regulatory compliance, and forward-thinking solutions.</w:t>
      </w:r>
      <w:r w:rsidRPr="00B30161">
        <w:rPr>
          <w:rFonts w:ascii="Bookman Old Style" w:hAnsi="Bookman Old Style"/>
          <w:sz w:val="24"/>
          <w:szCs w:val="24"/>
        </w:rPr>
        <w:t xml:space="preserve"> Holding a Diploma in Workplace Safety and Health</w:t>
      </w:r>
      <w:r w:rsidR="00716137" w:rsidRPr="00B30161">
        <w:rPr>
          <w:rFonts w:ascii="Bookman Old Style" w:hAnsi="Bookman Old Style"/>
          <w:sz w:val="24"/>
          <w:szCs w:val="24"/>
        </w:rPr>
        <w:t>,</w:t>
      </w:r>
      <w:r w:rsidRPr="00B30161">
        <w:rPr>
          <w:rFonts w:ascii="Bookman Old Style" w:hAnsi="Bookman Old Style"/>
          <w:sz w:val="24"/>
          <w:szCs w:val="24"/>
        </w:rPr>
        <w:t xml:space="preserve"> </w:t>
      </w:r>
      <w:r w:rsidR="00D14B52">
        <w:rPr>
          <w:rFonts w:ascii="Bookman Old Style" w:hAnsi="Bookman Old Style"/>
          <w:sz w:val="24"/>
          <w:szCs w:val="24"/>
        </w:rPr>
        <w:t>a B.A</w:t>
      </w:r>
      <w:r w:rsidRPr="00B30161">
        <w:rPr>
          <w:rFonts w:ascii="Bookman Old Style" w:hAnsi="Bookman Old Style"/>
          <w:sz w:val="24"/>
          <w:szCs w:val="24"/>
        </w:rPr>
        <w:t>. in History and International Relations,</w:t>
      </w:r>
      <w:r w:rsidR="00716137" w:rsidRPr="00B30161">
        <w:rPr>
          <w:rFonts w:ascii="Bookman Old Style" w:hAnsi="Bookman Old Style"/>
          <w:sz w:val="24"/>
          <w:szCs w:val="24"/>
        </w:rPr>
        <w:t xml:space="preserve"> and certificate in Data Science (pending),</w:t>
      </w:r>
      <w:r w:rsidRPr="00B30161">
        <w:rPr>
          <w:rFonts w:ascii="Bookman Old Style" w:hAnsi="Bookman Old Style"/>
          <w:sz w:val="24"/>
          <w:szCs w:val="24"/>
        </w:rPr>
        <w:t xml:space="preserve"> brings a unique blend of analytical insight, organizational acumen, and people-centered leadership</w:t>
      </w:r>
      <w:r w:rsidRPr="00B30161">
        <w:rPr>
          <w:rFonts w:ascii="Bookman Old Style" w:hAnsi="Bookman Old Style"/>
        </w:rPr>
        <w:t xml:space="preserve">. </w:t>
      </w:r>
    </w:p>
    <w:p w14:paraId="5C361277" w14:textId="77777777" w:rsidR="006839B7" w:rsidRDefault="00181040" w:rsidP="006839B7">
      <w:pPr>
        <w:pStyle w:val="Heading1"/>
        <w:rPr>
          <w:rFonts w:ascii="Bookman Old Style" w:hAnsi="Bookman Old Style"/>
        </w:rPr>
      </w:pPr>
      <w:r w:rsidRPr="00B30161">
        <w:rPr>
          <w:rFonts w:ascii="Bookman Old Style" w:hAnsi="Bookman Old Style"/>
        </w:rPr>
        <w:t>CORE COMPETENCIES</w:t>
      </w:r>
    </w:p>
    <w:p w14:paraId="216F4E80" w14:textId="77777777" w:rsidR="00C43A68" w:rsidRPr="00C43A68" w:rsidRDefault="00C43A68" w:rsidP="00C43A68"/>
    <w:p w14:paraId="46235439" w14:textId="77777777" w:rsidR="00677A40" w:rsidRDefault="00C43A68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Data Analysis and interpretation</w:t>
      </w:r>
    </w:p>
    <w:p w14:paraId="5462F2BC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Administrative Management</w:t>
      </w:r>
    </w:p>
    <w:p w14:paraId="730702F1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Human Resource Administration</w:t>
      </w:r>
    </w:p>
    <w:p w14:paraId="6F08BFEC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Public Relations &amp; Communication</w:t>
      </w:r>
    </w:p>
    <w:p w14:paraId="3DB7C1FC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Workplace Safety &amp; Compliance</w:t>
      </w:r>
    </w:p>
    <w:p w14:paraId="4D99C720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Leadership &amp; Team Coordination</w:t>
      </w:r>
    </w:p>
    <w:p w14:paraId="1F78E3A7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Organizational Development</w:t>
      </w:r>
    </w:p>
    <w:p w14:paraId="7BC24D04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Conflict Resolution &amp; Mediation</w:t>
      </w:r>
    </w:p>
    <w:p w14:paraId="68117A00" w14:textId="77777777" w:rsidR="006839B7" w:rsidRPr="00B30161" w:rsidRDefault="006839B7" w:rsidP="006839B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Event &amp; Program Management</w:t>
      </w:r>
    </w:p>
    <w:p w14:paraId="01825368" w14:textId="77777777" w:rsidR="00181040" w:rsidRPr="00B30161" w:rsidRDefault="00181040" w:rsidP="00181040">
      <w:pPr>
        <w:pStyle w:val="Heading1"/>
        <w:rPr>
          <w:rFonts w:ascii="Bookman Old Style" w:hAnsi="Bookman Old Style"/>
        </w:rPr>
      </w:pPr>
      <w:r w:rsidRPr="00B30161">
        <w:rPr>
          <w:rFonts w:ascii="Bookman Old Style" w:hAnsi="Bookman Old Style"/>
        </w:rPr>
        <w:lastRenderedPageBreak/>
        <w:t>PROFESSIONAL EXPERIENCE</w:t>
      </w:r>
    </w:p>
    <w:p w14:paraId="7FC6647D" w14:textId="77777777" w:rsidR="00181040" w:rsidRPr="00B30161" w:rsidRDefault="00181040" w:rsidP="00181040">
      <w:pPr>
        <w:spacing w:after="120"/>
        <w:rPr>
          <w:rFonts w:ascii="Bookman Old Style" w:hAnsi="Bookman Old Style"/>
          <w:b/>
        </w:rPr>
      </w:pPr>
    </w:p>
    <w:p w14:paraId="790A19F3" w14:textId="77777777" w:rsidR="00181040" w:rsidRPr="00B30161" w:rsidRDefault="00D635A8" w:rsidP="00C43A68">
      <w:pPr>
        <w:spacing w:after="120"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30161">
        <w:rPr>
          <w:rFonts w:ascii="Bookman Old Style" w:hAnsi="Bookman Old Style"/>
          <w:b/>
          <w:sz w:val="24"/>
          <w:szCs w:val="24"/>
        </w:rPr>
        <w:t>TOPCRUST FOODS</w:t>
      </w:r>
    </w:p>
    <w:p w14:paraId="1392857A" w14:textId="77777777" w:rsidR="00181040" w:rsidRPr="00B30161" w:rsidRDefault="00D635A8" w:rsidP="00B30161">
      <w:p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HR/Admin Officer | Aug 2022</w:t>
      </w:r>
      <w:r w:rsidR="00181040" w:rsidRPr="00B30161">
        <w:rPr>
          <w:rFonts w:ascii="Bookman Old Style" w:hAnsi="Bookman Old Style"/>
          <w:sz w:val="24"/>
          <w:szCs w:val="24"/>
        </w:rPr>
        <w:t xml:space="preserve"> – Present | Lagos, Nigeria</w:t>
      </w:r>
    </w:p>
    <w:p w14:paraId="77175915" w14:textId="77777777" w:rsidR="00D635A8" w:rsidRPr="00B30161" w:rsidRDefault="00D635A8" w:rsidP="00B30161">
      <w:pPr>
        <w:spacing w:after="0"/>
        <w:jc w:val="both"/>
        <w:rPr>
          <w:rFonts w:ascii="Bookman Old Style" w:eastAsia="Trebuchet MS" w:hAnsi="Bookman Old Style" w:cs="Trebuchet MS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Maintaining physical and digital personal records, like employment contracts, in electronic and paper form.</w:t>
      </w:r>
    </w:p>
    <w:p w14:paraId="55C16A92" w14:textId="77777777" w:rsidR="001823E1" w:rsidRPr="00B30161" w:rsidRDefault="001823E1" w:rsidP="00B30161">
      <w:p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</w:p>
    <w:p w14:paraId="78224B43" w14:textId="77777777" w:rsidR="00D635A8" w:rsidRPr="00B30161" w:rsidRDefault="00D635A8" w:rsidP="00B30161">
      <w:pPr>
        <w:numPr>
          <w:ilvl w:val="0"/>
          <w:numId w:val="4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Conduct employee onboarding and help organize training and development initiatives.</w:t>
      </w:r>
    </w:p>
    <w:p w14:paraId="56AE3C94" w14:textId="77777777" w:rsidR="001823E1" w:rsidRPr="00B30161" w:rsidRDefault="001823E1" w:rsidP="00B30161">
      <w:pPr>
        <w:numPr>
          <w:ilvl w:val="0"/>
          <w:numId w:val="4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Support the management in disciplinary and grievance issues.</w:t>
      </w:r>
    </w:p>
    <w:p w14:paraId="7556E1B0" w14:textId="77777777" w:rsidR="00D635A8" w:rsidRPr="00B30161" w:rsidRDefault="00D635A8" w:rsidP="00B30161">
      <w:pPr>
        <w:numPr>
          <w:ilvl w:val="0"/>
          <w:numId w:val="4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Actively involved in recruitment by preparing job description, posting ads and managing hiring process</w:t>
      </w:r>
    </w:p>
    <w:p w14:paraId="211D1AAB" w14:textId="77777777" w:rsidR="00D635A8" w:rsidRPr="00B30161" w:rsidRDefault="00D635A8" w:rsidP="00B30161">
      <w:pPr>
        <w:numPr>
          <w:ilvl w:val="0"/>
          <w:numId w:val="4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Gather payroll data like bank accounts and working days</w:t>
      </w:r>
    </w:p>
    <w:p w14:paraId="7494E42A" w14:textId="77777777" w:rsidR="00D635A8" w:rsidRPr="00B30161" w:rsidRDefault="00D635A8" w:rsidP="00B30161">
      <w:pPr>
        <w:numPr>
          <w:ilvl w:val="0"/>
          <w:numId w:val="4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Assist in performance management processes.</w:t>
      </w:r>
    </w:p>
    <w:p w14:paraId="0F021B7E" w14:textId="77777777" w:rsidR="00D635A8" w:rsidRPr="00B30161" w:rsidRDefault="00D635A8" w:rsidP="00B30161">
      <w:pPr>
        <w:numPr>
          <w:ilvl w:val="0"/>
          <w:numId w:val="4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Enhance job satisfaction by resolving issues promptly, applying new perks and benefits and organizing team building activities.</w:t>
      </w:r>
    </w:p>
    <w:p w14:paraId="5EE56A8B" w14:textId="77777777" w:rsidR="00181040" w:rsidRPr="00B30161" w:rsidRDefault="00D635A8" w:rsidP="00B30161">
      <w:pPr>
        <w:pStyle w:val="ListParagraph"/>
        <w:numPr>
          <w:ilvl w:val="0"/>
          <w:numId w:val="4"/>
        </w:numPr>
        <w:spacing w:after="120"/>
        <w:jc w:val="both"/>
        <w:rPr>
          <w:rFonts w:ascii="Bookman Old Style" w:hAnsi="Bookman Old Style"/>
          <w:b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Manage all regulatory issues, ensuring that the organization is fully compliant and receive agency officers whenever they visit.</w:t>
      </w:r>
    </w:p>
    <w:p w14:paraId="22353210" w14:textId="77777777" w:rsidR="00C43A68" w:rsidRDefault="00C43A68" w:rsidP="00B30161">
      <w:pPr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14:paraId="6DCE41F0" w14:textId="77777777" w:rsidR="00181040" w:rsidRPr="00C43A68" w:rsidRDefault="00D635A8" w:rsidP="00C43A68">
      <w:pPr>
        <w:spacing w:after="120"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30161">
        <w:rPr>
          <w:rFonts w:ascii="Bookman Old Style" w:hAnsi="Bookman Old Style"/>
          <w:b/>
          <w:sz w:val="24"/>
          <w:szCs w:val="24"/>
        </w:rPr>
        <w:t>SAPPHIRES BRITISH ACADEMY</w:t>
      </w:r>
    </w:p>
    <w:p w14:paraId="1CC481E3" w14:textId="77777777" w:rsidR="00181040" w:rsidRPr="00B30161" w:rsidRDefault="00D635A8" w:rsidP="00B30161">
      <w:p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School Administrator | Jan 2020 – 2021</w:t>
      </w:r>
      <w:r w:rsidR="00181040" w:rsidRPr="00B30161">
        <w:rPr>
          <w:rFonts w:ascii="Bookman Old Style" w:hAnsi="Bookman Old Style"/>
          <w:sz w:val="24"/>
          <w:szCs w:val="24"/>
        </w:rPr>
        <w:t xml:space="preserve"> | Nigeria</w:t>
      </w:r>
    </w:p>
    <w:p w14:paraId="39B791F2" w14:textId="77777777" w:rsidR="001823E1" w:rsidRPr="00B30161" w:rsidRDefault="001823E1" w:rsidP="00B30161">
      <w:pPr>
        <w:spacing w:after="0" w:line="48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Coordinating all administrative processes, managing budgets, policies and events.</w:t>
      </w:r>
    </w:p>
    <w:p w14:paraId="5266B865" w14:textId="77777777" w:rsidR="001823E1" w:rsidRPr="00B30161" w:rsidRDefault="001823E1" w:rsidP="00B30161">
      <w:pPr>
        <w:numPr>
          <w:ilvl w:val="0"/>
          <w:numId w:val="6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Resolving conflicts and other issues as they occur.</w:t>
      </w:r>
    </w:p>
    <w:p w14:paraId="49BCDF78" w14:textId="77777777" w:rsidR="001823E1" w:rsidRPr="00B30161" w:rsidRDefault="001823E1" w:rsidP="00B30161">
      <w:pPr>
        <w:numPr>
          <w:ilvl w:val="0"/>
          <w:numId w:val="6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Ensure the school runs smoothly, manage facilities and staff.</w:t>
      </w:r>
    </w:p>
    <w:p w14:paraId="6DD5E432" w14:textId="77777777" w:rsidR="001823E1" w:rsidRPr="00B30161" w:rsidRDefault="001823E1" w:rsidP="00B3016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Act as a point of reference for everyone in the school.</w:t>
      </w:r>
    </w:p>
    <w:p w14:paraId="41A037B1" w14:textId="77777777" w:rsidR="00C43A68" w:rsidRDefault="00C43A68" w:rsidP="00B30161">
      <w:pPr>
        <w:spacing w:after="120" w:line="36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3A855FF0" w14:textId="77777777" w:rsidR="001823E1" w:rsidRPr="00B30161" w:rsidRDefault="001823E1" w:rsidP="00C43A68">
      <w:pPr>
        <w:spacing w:after="120"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30161">
        <w:rPr>
          <w:rFonts w:ascii="Bookman Old Style" w:hAnsi="Bookman Old Style"/>
          <w:b/>
          <w:sz w:val="24"/>
          <w:szCs w:val="24"/>
        </w:rPr>
        <w:t>GENDER VANGUARD COMMUNITY DEVELOPMENT SERVICES (NYSC)</w:t>
      </w:r>
    </w:p>
    <w:p w14:paraId="29BE3D7A" w14:textId="77777777" w:rsidR="00181040" w:rsidRPr="00B30161" w:rsidRDefault="001823E1" w:rsidP="00B30161">
      <w:p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Public Relation Officer</w:t>
      </w:r>
      <w:r w:rsidR="00181040" w:rsidRPr="00B30161">
        <w:rPr>
          <w:rFonts w:ascii="Bookman Old Style" w:hAnsi="Bookman Old Style"/>
          <w:sz w:val="24"/>
          <w:szCs w:val="24"/>
        </w:rPr>
        <w:t xml:space="preserve"> | 2019 | </w:t>
      </w:r>
    </w:p>
    <w:p w14:paraId="02492925" w14:textId="77777777" w:rsidR="001823E1" w:rsidRPr="00B30161" w:rsidRDefault="001823E1" w:rsidP="00B30161">
      <w:pPr>
        <w:numPr>
          <w:ilvl w:val="0"/>
          <w:numId w:val="8"/>
        </w:numPr>
        <w:spacing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B30161">
        <w:rPr>
          <w:rFonts w:ascii="Bookman Old Style" w:hAnsi="Bookman Old Style"/>
          <w:sz w:val="24"/>
          <w:szCs w:val="24"/>
        </w:rPr>
        <w:t>Making media presentations.</w:t>
      </w:r>
    </w:p>
    <w:p w14:paraId="4BBC3048" w14:textId="77777777" w:rsidR="001823E1" w:rsidRPr="00B30161" w:rsidRDefault="001823E1" w:rsidP="00B30161">
      <w:pPr>
        <w:numPr>
          <w:ilvl w:val="0"/>
          <w:numId w:val="8"/>
        </w:numPr>
        <w:spacing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B30161">
        <w:rPr>
          <w:rFonts w:ascii="Bookman Old Style" w:hAnsi="Bookman Old Style"/>
          <w:sz w:val="24"/>
          <w:szCs w:val="24"/>
        </w:rPr>
        <w:t>Getting in touch with the media and responding to all inquiries.</w:t>
      </w:r>
    </w:p>
    <w:p w14:paraId="0D950AB6" w14:textId="77777777" w:rsidR="001823E1" w:rsidRPr="00B30161" w:rsidRDefault="001823E1" w:rsidP="00B30161">
      <w:pPr>
        <w:numPr>
          <w:ilvl w:val="0"/>
          <w:numId w:val="8"/>
        </w:numPr>
        <w:spacing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B30161">
        <w:rPr>
          <w:rFonts w:ascii="Bookman Old Style" w:hAnsi="Bookman Old Style"/>
          <w:sz w:val="24"/>
          <w:szCs w:val="24"/>
        </w:rPr>
        <w:t>Writing creative press releases about upcoming sensitization and events.</w:t>
      </w:r>
    </w:p>
    <w:p w14:paraId="29C8965A" w14:textId="77777777" w:rsidR="001823E1" w:rsidRPr="00B30161" w:rsidRDefault="001823E1" w:rsidP="00B3016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Creating and carrying out promotional sensitization.</w:t>
      </w:r>
    </w:p>
    <w:p w14:paraId="0F3CB0F2" w14:textId="77777777" w:rsidR="00C43A68" w:rsidRDefault="00C43A68" w:rsidP="00B30161">
      <w:pPr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14:paraId="265CFAE0" w14:textId="77777777" w:rsidR="00181040" w:rsidRDefault="001823E1" w:rsidP="00B30161">
      <w:pPr>
        <w:spacing w:after="120"/>
        <w:jc w:val="both"/>
        <w:rPr>
          <w:rFonts w:ascii="Bookman Old Style" w:hAnsi="Bookman Old Style"/>
          <w:b/>
          <w:sz w:val="24"/>
          <w:szCs w:val="24"/>
        </w:rPr>
      </w:pPr>
      <w:r w:rsidRPr="00B30161">
        <w:rPr>
          <w:rFonts w:ascii="Bookman Old Style" w:hAnsi="Bookman Old Style"/>
          <w:b/>
          <w:sz w:val="24"/>
          <w:szCs w:val="24"/>
        </w:rPr>
        <w:t xml:space="preserve">DUE PROCESS BUREAU, YENEGOA, BAYELSA STATE GOV’T (GOVERNOR’S OFFICE) </w:t>
      </w:r>
      <w:r w:rsidR="00AB6BCC">
        <w:rPr>
          <w:rFonts w:ascii="Bookman Old Style" w:hAnsi="Bookman Old Style"/>
          <w:b/>
          <w:sz w:val="24"/>
          <w:szCs w:val="24"/>
        </w:rPr>
        <w:t>–</w:t>
      </w:r>
      <w:r w:rsidRPr="00B30161">
        <w:rPr>
          <w:rFonts w:ascii="Bookman Old Style" w:hAnsi="Bookman Old Style"/>
          <w:b/>
          <w:sz w:val="24"/>
          <w:szCs w:val="24"/>
        </w:rPr>
        <w:t>NYS</w:t>
      </w:r>
    </w:p>
    <w:p w14:paraId="58111760" w14:textId="77777777" w:rsidR="00AB6BCC" w:rsidRPr="00C43A68" w:rsidRDefault="00AB6BCC" w:rsidP="00B30161">
      <w:pPr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14:paraId="22BA99F7" w14:textId="77777777" w:rsidR="00181040" w:rsidRPr="00B30161" w:rsidRDefault="001823E1" w:rsidP="00B30161">
      <w:pPr>
        <w:spacing w:after="120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Admin Officer | Mar 2018– 2019</w:t>
      </w:r>
      <w:r w:rsidR="00181040" w:rsidRPr="00B30161">
        <w:rPr>
          <w:rFonts w:ascii="Bookman Old Style" w:hAnsi="Bookman Old Style"/>
          <w:sz w:val="24"/>
          <w:szCs w:val="24"/>
        </w:rPr>
        <w:t xml:space="preserve"> | Nigeria</w:t>
      </w:r>
    </w:p>
    <w:p w14:paraId="6BB15545" w14:textId="77777777" w:rsidR="001823E1" w:rsidRPr="00B30161" w:rsidRDefault="001823E1" w:rsidP="00B3016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Welcoming and directing visitors.</w:t>
      </w:r>
    </w:p>
    <w:p w14:paraId="0D212F48" w14:textId="77777777" w:rsidR="001823E1" w:rsidRPr="00B30161" w:rsidRDefault="001823E1" w:rsidP="00B3016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Coordinating meetings and appointments.</w:t>
      </w:r>
    </w:p>
    <w:p w14:paraId="4D1F9055" w14:textId="77777777" w:rsidR="001823E1" w:rsidRPr="00B30161" w:rsidRDefault="001823E1" w:rsidP="00B3016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Performing clerical tasks.</w:t>
      </w:r>
    </w:p>
    <w:p w14:paraId="4EF0E90A" w14:textId="77777777" w:rsidR="001823E1" w:rsidRPr="00B30161" w:rsidRDefault="001823E1" w:rsidP="00B3016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Planning team events and holiday functions.</w:t>
      </w:r>
    </w:p>
    <w:p w14:paraId="0B290E83" w14:textId="77777777" w:rsidR="001823E1" w:rsidRPr="00B30161" w:rsidRDefault="001823E1" w:rsidP="00B3016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Keep stock of office supplies and place orders when necessary.</w:t>
      </w:r>
    </w:p>
    <w:p w14:paraId="411E5DF4" w14:textId="77777777" w:rsidR="00BB6F87" w:rsidRPr="00B30161" w:rsidRDefault="00BB6F87" w:rsidP="00B30161">
      <w:pPr>
        <w:spacing w:after="0"/>
        <w:jc w:val="both"/>
        <w:rPr>
          <w:rFonts w:ascii="Bookman Old Style" w:eastAsia="Trebuchet MS" w:hAnsi="Bookman Old Style" w:cs="Trebuchet MS"/>
          <w:b/>
          <w:sz w:val="24"/>
          <w:szCs w:val="24"/>
        </w:rPr>
      </w:pPr>
    </w:p>
    <w:p w14:paraId="4507337B" w14:textId="77777777" w:rsidR="00BB6F87" w:rsidRPr="00B30161" w:rsidRDefault="00BB6F87" w:rsidP="00B30161">
      <w:pPr>
        <w:spacing w:after="0"/>
        <w:jc w:val="both"/>
        <w:rPr>
          <w:rFonts w:ascii="Bookman Old Style" w:eastAsia="Trebuchet MS" w:hAnsi="Bookman Old Style" w:cs="Trebuchet MS"/>
          <w:b/>
          <w:sz w:val="24"/>
          <w:szCs w:val="24"/>
        </w:rPr>
      </w:pPr>
    </w:p>
    <w:p w14:paraId="404EC75B" w14:textId="77777777" w:rsidR="00BB6F87" w:rsidRPr="00B30161" w:rsidRDefault="00BB6F87" w:rsidP="00AB6BCC">
      <w:pPr>
        <w:spacing w:after="0" w:line="480" w:lineRule="auto"/>
        <w:jc w:val="both"/>
        <w:rPr>
          <w:rFonts w:ascii="Bookman Old Style" w:eastAsia="Trebuchet MS" w:hAnsi="Bookman Old Style" w:cs="Trebuchet MS"/>
          <w:b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b/>
          <w:sz w:val="24"/>
          <w:szCs w:val="24"/>
        </w:rPr>
        <w:t>KINGDOM MINDERS ASSEMBLY</w:t>
      </w:r>
    </w:p>
    <w:p w14:paraId="2942C773" w14:textId="77777777" w:rsidR="00BB6F87" w:rsidRPr="00B30161" w:rsidRDefault="00BB6F87" w:rsidP="00B30161">
      <w:pPr>
        <w:spacing w:after="120"/>
        <w:jc w:val="both"/>
        <w:rPr>
          <w:rFonts w:ascii="Bookman Old Style" w:hAnsi="Bookman Old Style"/>
          <w:sz w:val="24"/>
          <w:szCs w:val="24"/>
        </w:rPr>
      </w:pPr>
      <w:r w:rsidRPr="00AB6BCC">
        <w:rPr>
          <w:rFonts w:ascii="Bookman Old Style" w:hAnsi="Bookman Old Style"/>
          <w:sz w:val="24"/>
          <w:szCs w:val="24"/>
        </w:rPr>
        <w:t>Church Administrator</w:t>
      </w:r>
      <w:r w:rsidRPr="00B30161">
        <w:rPr>
          <w:rFonts w:ascii="Bookman Old Style" w:hAnsi="Bookman Old Style"/>
          <w:sz w:val="24"/>
          <w:szCs w:val="24"/>
        </w:rPr>
        <w:t xml:space="preserve"> | Mar 2017</w:t>
      </w:r>
      <w:r w:rsidRPr="00B30161">
        <w:rPr>
          <w:rFonts w:ascii="Bookman Old Style" w:hAnsi="Bookman Old Style"/>
          <w:sz w:val="24"/>
          <w:szCs w:val="24"/>
        </w:rPr>
        <w:t xml:space="preserve"> | Nigeria</w:t>
      </w:r>
    </w:p>
    <w:p w14:paraId="01EA5502" w14:textId="77777777" w:rsidR="001823E1" w:rsidRPr="00B30161" w:rsidRDefault="001823E1" w:rsidP="00B30161">
      <w:pPr>
        <w:spacing w:after="0"/>
        <w:jc w:val="both"/>
        <w:rPr>
          <w:rFonts w:ascii="Bookman Old Style" w:eastAsia="Trebuchet MS" w:hAnsi="Bookman Old Style" w:cs="Trebuchet MS"/>
          <w:b/>
          <w:sz w:val="24"/>
          <w:szCs w:val="24"/>
        </w:rPr>
      </w:pPr>
    </w:p>
    <w:p w14:paraId="15CBD31E" w14:textId="77777777" w:rsidR="00BB6F87" w:rsidRPr="00B30161" w:rsidRDefault="00BB6F87" w:rsidP="00B30161">
      <w:pPr>
        <w:pStyle w:val="ListParagraph"/>
        <w:numPr>
          <w:ilvl w:val="0"/>
          <w:numId w:val="12"/>
        </w:numPr>
        <w:spacing w:after="120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Managing the church’s daily operations, including finances, communication, event planning, and record-keeping.</w:t>
      </w:r>
    </w:p>
    <w:p w14:paraId="476EF1E1" w14:textId="77777777" w:rsidR="00BB6F87" w:rsidRPr="00B30161" w:rsidRDefault="00BB6F87" w:rsidP="00B30161">
      <w:pPr>
        <w:pStyle w:val="ListParagraph"/>
        <w:numPr>
          <w:ilvl w:val="0"/>
          <w:numId w:val="12"/>
        </w:numPr>
        <w:spacing w:after="120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 xml:space="preserve">Ensuring the church functions smoothly and supports its mission. </w:t>
      </w:r>
    </w:p>
    <w:p w14:paraId="06421644" w14:textId="77777777" w:rsidR="00BB6F87" w:rsidRPr="00B30161" w:rsidRDefault="00BB6F87" w:rsidP="00B30161">
      <w:pPr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14:paraId="305CD3CB" w14:textId="77777777" w:rsidR="00BB6F87" w:rsidRPr="00B30161" w:rsidRDefault="00BB6F87" w:rsidP="00AB6BCC">
      <w:pPr>
        <w:spacing w:after="0" w:line="480" w:lineRule="auto"/>
        <w:jc w:val="both"/>
        <w:rPr>
          <w:rFonts w:ascii="Bookman Old Style" w:eastAsia="Trebuchet MS" w:hAnsi="Bookman Old Style" w:cs="Trebuchet MS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b/>
          <w:sz w:val="24"/>
          <w:szCs w:val="24"/>
        </w:rPr>
        <w:t>SAPPHIRES BRITISH ACADEMY</w:t>
      </w:r>
    </w:p>
    <w:p w14:paraId="7435E936" w14:textId="77777777" w:rsidR="00AB6BCC" w:rsidRPr="00B30161" w:rsidRDefault="00BB6F87" w:rsidP="00AB6BCC">
      <w:pPr>
        <w:spacing w:after="120" w:line="480" w:lineRule="auto"/>
        <w:jc w:val="both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Special Adviser/Counselor | Mar 2016</w:t>
      </w:r>
      <w:r w:rsidRPr="00B30161">
        <w:rPr>
          <w:rFonts w:ascii="Bookman Old Style" w:hAnsi="Bookman Old Style"/>
          <w:sz w:val="24"/>
          <w:szCs w:val="24"/>
        </w:rPr>
        <w:t xml:space="preserve"> | Nigeria</w:t>
      </w:r>
    </w:p>
    <w:p w14:paraId="5340ADFC" w14:textId="77777777" w:rsidR="00BB6F87" w:rsidRPr="00B30161" w:rsidRDefault="00BB6F87" w:rsidP="00B3016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Providing educational and social guidance to students and/or signposting them to specialist areas of advice when needed.</w:t>
      </w:r>
    </w:p>
    <w:p w14:paraId="735F6FA4" w14:textId="77777777" w:rsidR="00BB6F87" w:rsidRPr="00B30161" w:rsidRDefault="00BB6F87" w:rsidP="00B3016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Attending and taking part in staff meetings to support the smooth running and administration of the school.</w:t>
      </w:r>
    </w:p>
    <w:p w14:paraId="2F4AD147" w14:textId="77777777" w:rsidR="00BB6F87" w:rsidRPr="00B30161" w:rsidRDefault="00BB6F87" w:rsidP="00B3016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Assessing and reporting on the behavior of students.</w:t>
      </w:r>
    </w:p>
    <w:p w14:paraId="644B5D71" w14:textId="77777777" w:rsidR="00BB6F87" w:rsidRPr="00B30161" w:rsidRDefault="00BB6F87" w:rsidP="00B3016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>Improve parent/teacher relationship</w:t>
      </w:r>
    </w:p>
    <w:p w14:paraId="3A4CB149" w14:textId="77777777" w:rsidR="00BB6F87" w:rsidRPr="00B30161" w:rsidRDefault="00BB6F87" w:rsidP="00B3016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0161">
        <w:rPr>
          <w:rFonts w:ascii="Bookman Old Style" w:eastAsia="Trebuchet MS" w:hAnsi="Bookman Old Style" w:cs="Trebuchet MS"/>
          <w:color w:val="000000"/>
          <w:sz w:val="24"/>
          <w:szCs w:val="24"/>
        </w:rPr>
        <w:t xml:space="preserve">Participate in student welfare and learning support committees </w:t>
      </w:r>
    </w:p>
    <w:p w14:paraId="2B3A1350" w14:textId="77777777" w:rsidR="00B30161" w:rsidRPr="00B30161" w:rsidRDefault="00B30161" w:rsidP="00181040">
      <w:pPr>
        <w:pStyle w:val="Heading1"/>
        <w:spacing w:before="0"/>
        <w:rPr>
          <w:rFonts w:ascii="Bookman Old Style" w:hAnsi="Bookman Old Style"/>
        </w:rPr>
      </w:pPr>
    </w:p>
    <w:p w14:paraId="6E03BD13" w14:textId="77777777" w:rsidR="00AB6BCC" w:rsidRPr="00AB6BCC" w:rsidRDefault="00181040" w:rsidP="00AB6BCC">
      <w:pPr>
        <w:pStyle w:val="Heading1"/>
        <w:spacing w:before="0" w:line="480" w:lineRule="auto"/>
        <w:rPr>
          <w:rFonts w:ascii="Bookman Old Style" w:hAnsi="Bookman Old Style"/>
        </w:rPr>
      </w:pPr>
      <w:r w:rsidRPr="00B30161">
        <w:rPr>
          <w:rFonts w:ascii="Bookman Old Style" w:hAnsi="Bookman Old Style"/>
        </w:rPr>
        <w:t>EDUCATION</w:t>
      </w:r>
    </w:p>
    <w:p w14:paraId="20797A04" w14:textId="77777777" w:rsidR="00181040" w:rsidRPr="00B30161" w:rsidRDefault="00BB6F87" w:rsidP="00181040">
      <w:pPr>
        <w:spacing w:after="120"/>
        <w:rPr>
          <w:rFonts w:ascii="Bookman Old Style" w:hAnsi="Bookman Old Style"/>
          <w:b/>
          <w:sz w:val="24"/>
          <w:szCs w:val="24"/>
        </w:rPr>
      </w:pPr>
      <w:proofErr w:type="spellStart"/>
      <w:r w:rsidRPr="00B30161">
        <w:rPr>
          <w:rFonts w:ascii="Bookman Old Style" w:hAnsi="Bookman Old Style"/>
          <w:b/>
          <w:sz w:val="24"/>
          <w:szCs w:val="24"/>
        </w:rPr>
        <w:t>Abia</w:t>
      </w:r>
      <w:proofErr w:type="spellEnd"/>
      <w:r w:rsidRPr="00B30161">
        <w:rPr>
          <w:rFonts w:ascii="Bookman Old Style" w:hAnsi="Bookman Old Style"/>
          <w:b/>
          <w:sz w:val="24"/>
          <w:szCs w:val="24"/>
        </w:rPr>
        <w:t xml:space="preserve"> State University, </w:t>
      </w:r>
      <w:proofErr w:type="spellStart"/>
      <w:r w:rsidRPr="00B30161">
        <w:rPr>
          <w:rFonts w:ascii="Bookman Old Style" w:hAnsi="Bookman Old Style"/>
          <w:b/>
          <w:sz w:val="24"/>
          <w:szCs w:val="24"/>
        </w:rPr>
        <w:t>Uturu</w:t>
      </w:r>
      <w:proofErr w:type="spellEnd"/>
      <w:r w:rsidR="00181040" w:rsidRPr="00B30161">
        <w:rPr>
          <w:rFonts w:ascii="Bookman Old Style" w:hAnsi="Bookman Old Style"/>
          <w:b/>
          <w:sz w:val="24"/>
          <w:szCs w:val="24"/>
        </w:rPr>
        <w:t>, Nigeria</w:t>
      </w:r>
      <w:r w:rsidR="00B30161" w:rsidRPr="00B30161">
        <w:rPr>
          <w:rFonts w:ascii="Bookman Old Style" w:hAnsi="Bookman Old Style"/>
          <w:b/>
          <w:sz w:val="24"/>
          <w:szCs w:val="24"/>
        </w:rPr>
        <w:t>.</w:t>
      </w:r>
    </w:p>
    <w:p w14:paraId="6F4AA585" w14:textId="77777777" w:rsidR="00181040" w:rsidRPr="00B30161" w:rsidRDefault="00BB6F87" w:rsidP="00181040">
      <w:pPr>
        <w:spacing w:after="120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Bachelor of Art (B.A</w:t>
      </w:r>
      <w:r w:rsidR="00181040" w:rsidRPr="00B30161">
        <w:rPr>
          <w:rFonts w:ascii="Bookman Old Style" w:hAnsi="Bookman Old Style"/>
          <w:sz w:val="24"/>
          <w:szCs w:val="24"/>
        </w:rPr>
        <w:t xml:space="preserve">) in </w:t>
      </w:r>
      <w:r w:rsidRPr="00B30161">
        <w:rPr>
          <w:rFonts w:ascii="Bookman Old Style" w:hAnsi="Bookman Old Style"/>
          <w:sz w:val="24"/>
          <w:szCs w:val="24"/>
        </w:rPr>
        <w:t>History and International Relations</w:t>
      </w:r>
      <w:r w:rsidR="00181040" w:rsidRPr="00B30161">
        <w:rPr>
          <w:rFonts w:ascii="Bookman Old Style" w:hAnsi="Bookman Old Style"/>
          <w:sz w:val="24"/>
          <w:szCs w:val="24"/>
        </w:rPr>
        <w:t>| Feb 2013</w:t>
      </w:r>
    </w:p>
    <w:p w14:paraId="1DBCD6C1" w14:textId="77777777" w:rsidR="00181040" w:rsidRPr="00B30161" w:rsidRDefault="00181040" w:rsidP="00AB6BCC">
      <w:pPr>
        <w:pStyle w:val="Heading1"/>
        <w:spacing w:line="480" w:lineRule="auto"/>
        <w:rPr>
          <w:rFonts w:ascii="Bookman Old Style" w:hAnsi="Bookman Old Style"/>
        </w:rPr>
      </w:pPr>
      <w:r w:rsidRPr="00B30161">
        <w:rPr>
          <w:rFonts w:ascii="Bookman Old Style" w:hAnsi="Bookman Old Style"/>
        </w:rPr>
        <w:t>CERTIFICATIONS &amp; TRAINING</w:t>
      </w:r>
    </w:p>
    <w:p w14:paraId="70877244" w14:textId="77777777" w:rsidR="003804F1" w:rsidRPr="00AB6BCC" w:rsidRDefault="00181040" w:rsidP="00AB6BCC">
      <w:pPr>
        <w:spacing w:line="360" w:lineRule="auto"/>
        <w:rPr>
          <w:rFonts w:ascii="Bookman Old Style" w:hAnsi="Bookman Old Style"/>
          <w:sz w:val="24"/>
          <w:szCs w:val="24"/>
        </w:rPr>
      </w:pPr>
      <w:r w:rsidRPr="00B30161">
        <w:rPr>
          <w:rFonts w:ascii="Bookman Old Style" w:hAnsi="Bookman Old Style"/>
          <w:sz w:val="24"/>
          <w:szCs w:val="24"/>
        </w:rPr>
        <w:t>•</w:t>
      </w:r>
      <w:r w:rsidR="00BB6F87" w:rsidRPr="00B30161">
        <w:rPr>
          <w:rFonts w:ascii="Bookman Old Style" w:eastAsia="Calibri" w:hAnsi="Bookman Old Style" w:cs="Calibri"/>
          <w:b/>
          <w:bCs/>
          <w:color w:val="000000"/>
          <w:sz w:val="24"/>
          <w:szCs w:val="24"/>
          <w:lang w:eastAsia="en-GB"/>
        </w:rPr>
        <w:t xml:space="preserve"> </w:t>
      </w:r>
      <w:r w:rsidR="00BB6F87" w:rsidRPr="00B30161">
        <w:rPr>
          <w:rFonts w:ascii="Bookman Old Style" w:hAnsi="Bookman Old Style"/>
          <w:bCs/>
          <w:sz w:val="24"/>
          <w:szCs w:val="24"/>
        </w:rPr>
        <w:t>Diploma in Workplace Safety and Health</w:t>
      </w:r>
      <w:r w:rsidR="00BB6F87" w:rsidRPr="00B3016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BB6F87" w:rsidRPr="00B30161">
        <w:rPr>
          <w:rFonts w:ascii="Bookman Old Style" w:hAnsi="Bookman Old Style"/>
          <w:sz w:val="24"/>
          <w:szCs w:val="24"/>
        </w:rPr>
        <w:t>– Alison</w:t>
      </w:r>
      <w:r w:rsidRPr="00B30161">
        <w:rPr>
          <w:rFonts w:ascii="Bookman Old Style" w:hAnsi="Bookman Old Style"/>
          <w:sz w:val="24"/>
          <w:szCs w:val="24"/>
        </w:rPr>
        <w:br/>
        <w:t>•</w:t>
      </w:r>
      <w:r w:rsidR="00B30161" w:rsidRPr="00B30161">
        <w:rPr>
          <w:rFonts w:ascii="Bookman Old Style" w:hAnsi="Bookman Old Style"/>
          <w:sz w:val="24"/>
          <w:szCs w:val="24"/>
        </w:rPr>
        <w:t xml:space="preserve"> Data Science (IN VIEW) </w:t>
      </w:r>
      <w:r w:rsidRPr="00B30161">
        <w:rPr>
          <w:rFonts w:ascii="Bookman Old Style" w:hAnsi="Bookman Old Style"/>
          <w:sz w:val="24"/>
          <w:szCs w:val="24"/>
        </w:rPr>
        <w:t>–</w:t>
      </w:r>
      <w:r w:rsidR="00B30161" w:rsidRPr="00B30161">
        <w:rPr>
          <w:rFonts w:ascii="Bookman Old Style" w:hAnsi="Bookman Old Style"/>
          <w:sz w:val="24"/>
          <w:szCs w:val="24"/>
        </w:rPr>
        <w:t>IBM/Coursera</w:t>
      </w:r>
      <w:bookmarkStart w:id="0" w:name="_GoBack"/>
      <w:bookmarkEnd w:id="0"/>
    </w:p>
    <w:sectPr w:rsidR="003804F1" w:rsidRPr="00AB6BCC" w:rsidSect="001F35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4F39F" w14:textId="77777777" w:rsidR="00EF331F" w:rsidRDefault="00EF331F" w:rsidP="00605C3A">
      <w:pPr>
        <w:spacing w:after="0" w:line="240" w:lineRule="auto"/>
      </w:pPr>
      <w:r>
        <w:separator/>
      </w:r>
    </w:p>
  </w:endnote>
  <w:endnote w:type="continuationSeparator" w:id="0">
    <w:p w14:paraId="25C88DD0" w14:textId="77777777" w:rsidR="00EF331F" w:rsidRDefault="00EF331F" w:rsidP="0060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CD49A" w14:textId="77777777" w:rsidR="00EF331F" w:rsidRDefault="00EF331F" w:rsidP="00605C3A">
      <w:pPr>
        <w:spacing w:after="0" w:line="240" w:lineRule="auto"/>
      </w:pPr>
      <w:r>
        <w:separator/>
      </w:r>
    </w:p>
  </w:footnote>
  <w:footnote w:type="continuationSeparator" w:id="0">
    <w:p w14:paraId="46D1192A" w14:textId="77777777" w:rsidR="00EF331F" w:rsidRDefault="00EF331F" w:rsidP="0060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3D62ECE"/>
    <w:multiLevelType w:val="multilevel"/>
    <w:tmpl w:val="03D62EC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76E7DB1"/>
    <w:multiLevelType w:val="hybridMultilevel"/>
    <w:tmpl w:val="A128F3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30B60"/>
    <w:multiLevelType w:val="hybridMultilevel"/>
    <w:tmpl w:val="39CA5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385B60"/>
    <w:multiLevelType w:val="hybridMultilevel"/>
    <w:tmpl w:val="842279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493ADD"/>
    <w:multiLevelType w:val="hybridMultilevel"/>
    <w:tmpl w:val="CB6C9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ADCABA"/>
    <w:multiLevelType w:val="multilevel"/>
    <w:tmpl w:val="59ADCAB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B7D7815"/>
    <w:multiLevelType w:val="hybridMultilevel"/>
    <w:tmpl w:val="45180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73A13"/>
    <w:multiLevelType w:val="hybridMultilevel"/>
    <w:tmpl w:val="2946A9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8A4C55"/>
    <w:multiLevelType w:val="hybridMultilevel"/>
    <w:tmpl w:val="2CAC1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CD58C9"/>
    <w:multiLevelType w:val="hybridMultilevel"/>
    <w:tmpl w:val="C4301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40"/>
    <w:rsid w:val="000A1F55"/>
    <w:rsid w:val="00181040"/>
    <w:rsid w:val="001823E1"/>
    <w:rsid w:val="001B150B"/>
    <w:rsid w:val="001D3208"/>
    <w:rsid w:val="002F2A26"/>
    <w:rsid w:val="003804F1"/>
    <w:rsid w:val="00483BC1"/>
    <w:rsid w:val="00523EC8"/>
    <w:rsid w:val="00605C3A"/>
    <w:rsid w:val="00675C81"/>
    <w:rsid w:val="00677A40"/>
    <w:rsid w:val="006839B7"/>
    <w:rsid w:val="00716137"/>
    <w:rsid w:val="00852574"/>
    <w:rsid w:val="009265FC"/>
    <w:rsid w:val="00996C43"/>
    <w:rsid w:val="00AB6BCC"/>
    <w:rsid w:val="00B30161"/>
    <w:rsid w:val="00BB6F87"/>
    <w:rsid w:val="00C43A68"/>
    <w:rsid w:val="00CC5611"/>
    <w:rsid w:val="00D14B52"/>
    <w:rsid w:val="00D635A8"/>
    <w:rsid w:val="00E02397"/>
    <w:rsid w:val="00EF331F"/>
    <w:rsid w:val="00F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BA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040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10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0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C3A"/>
    <w:rPr>
      <w:rFonts w:eastAsiaTheme="minorEastAsi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C3A"/>
    <w:rPr>
      <w:rFonts w:eastAsiaTheme="minorEastAsia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05C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C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ochukwumbonu06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610</Words>
  <Characters>3483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PROFESSIONAL SUMMARY</vt:lpstr>
      <vt:lpstr>CORE COMPETENCIES</vt:lpstr>
      <vt:lpstr>PROFESSIONAL EXPERIENCE</vt:lpstr>
      <vt:lpstr/>
      <vt:lpstr>EDUCATION</vt:lpstr>
      <vt:lpstr>CERTIFICATIONS &amp; TRAINING</vt:lpstr>
    </vt:vector>
  </TitlesOfParts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2025-05-21T16:03:00Z</dcterms:created>
  <dcterms:modified xsi:type="dcterms:W3CDTF">2025-05-21T18:00:00Z</dcterms:modified>
</cp:coreProperties>
</file>